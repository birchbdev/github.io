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5F24A" w14:textId="77777777" w:rsidR="00334974" w:rsidRDefault="0011170A">
      <w:pPr>
        <w:pStyle w:val="Title"/>
      </w:pPr>
      <w:r>
        <w:t>Bryan Birch</w:t>
      </w:r>
    </w:p>
    <w:p w14:paraId="3ACCDC5F" w14:textId="77777777" w:rsidR="00334974" w:rsidRDefault="0011170A">
      <w:r>
        <w:t>Junior Software Developer | Registered Nurse</w:t>
      </w:r>
    </w:p>
    <w:p w14:paraId="602EFA08" w14:textId="77777777" w:rsidR="00334974" w:rsidRDefault="0011170A">
      <w:r>
        <w:t>Tacoma, WA | 970-291-1377 | emtbirch@gmail.com</w:t>
      </w:r>
    </w:p>
    <w:p w14:paraId="053AF6BA" w14:textId="4382D2A8" w:rsidR="00334974" w:rsidRDefault="00CE6AE8">
      <w:hyperlink r:id="rId6" w:history="1">
        <w:r w:rsidR="0011170A" w:rsidRPr="00CE6AE8">
          <w:rPr>
            <w:rStyle w:val="Hyperlink"/>
          </w:rPr>
          <w:t>LinkedIn</w:t>
        </w:r>
      </w:hyperlink>
      <w:r w:rsidR="009859EB">
        <w:t xml:space="preserve"> | </w:t>
      </w:r>
      <w:hyperlink r:id="rId7" w:history="1">
        <w:r w:rsidR="0011170A" w:rsidRPr="006F60CD">
          <w:rPr>
            <w:rStyle w:val="Hyperlink"/>
          </w:rPr>
          <w:t>GitH</w:t>
        </w:r>
        <w:r w:rsidR="0011170A" w:rsidRPr="006F60CD">
          <w:rPr>
            <w:rStyle w:val="Hyperlink"/>
          </w:rPr>
          <w:t>u</w:t>
        </w:r>
        <w:r w:rsidR="0011170A" w:rsidRPr="006F60CD">
          <w:rPr>
            <w:rStyle w:val="Hyperlink"/>
          </w:rPr>
          <w:t>b</w:t>
        </w:r>
      </w:hyperlink>
      <w:r w:rsidR="009859EB">
        <w:t xml:space="preserve"> </w:t>
      </w:r>
      <w:r>
        <w:t xml:space="preserve">| </w:t>
      </w:r>
      <w:hyperlink r:id="rId8" w:history="1">
        <w:r w:rsidRPr="00DF10AB">
          <w:rPr>
            <w:rStyle w:val="Hyperlink"/>
          </w:rPr>
          <w:t>Profile</w:t>
        </w:r>
      </w:hyperlink>
      <w:r w:rsidR="00DF10AB">
        <w:t xml:space="preserve"> </w:t>
      </w:r>
    </w:p>
    <w:p w14:paraId="4217EDAD" w14:textId="77777777" w:rsidR="00334974" w:rsidRDefault="0011170A">
      <w:pPr>
        <w:pStyle w:val="Heading1"/>
      </w:pPr>
      <w:r>
        <w:t>Professional Summary</w:t>
      </w:r>
    </w:p>
    <w:p w14:paraId="2B05D0DA" w14:textId="77777777" w:rsidR="00334974" w:rsidRDefault="0011170A">
      <w:r>
        <w:t>Detail-oriented software developer with over a decade of experience in healthcare as a registered nurse. Proficient in Python, C++, SQL, and modern frameworks such as React and Node.js. Skilled at developing full-stack applications, optimizing backend systems, and working with EHR systems to improve documentation accuracy and compliance. Demonstrated ability to manage complex datasets, enhance system performance, and collaborate with cross-functional teams to deliver user-centric solutions.</w:t>
      </w:r>
    </w:p>
    <w:p w14:paraId="192A0E38" w14:textId="77777777" w:rsidR="00334974" w:rsidRDefault="0011170A">
      <w:pPr>
        <w:pStyle w:val="Heading1"/>
      </w:pPr>
      <w:r>
        <w:t>Technical Skills</w:t>
      </w:r>
    </w:p>
    <w:p w14:paraId="7D7037B5" w14:textId="77777777" w:rsidR="00334974" w:rsidRDefault="0011170A">
      <w:r>
        <w:t>Languages: Python, C++, C#, JavaScript, HTML, CSS, Java</w:t>
      </w:r>
      <w:r>
        <w:br/>
        <w:t>Frameworks/Libraries: React, Node.js, Express, ASP.NET, Django, Bootstrap, jQuery</w:t>
      </w:r>
      <w:r>
        <w:br/>
        <w:t>Databases: MySQL, SQLite, MongoDB, BigQuery</w:t>
      </w:r>
      <w:r>
        <w:br/>
        <w:t>Tools &amp; Platforms: Git, AWS, REST APIs, Postman, Docker, VS Code</w:t>
      </w:r>
      <w:r>
        <w:br/>
        <w:t>Concepts: Agile Development, CI/CD, Unit Testing, Debugging, Data Pipelines, HIPAA Compliance, EHR Integration (Epic, Cerner)</w:t>
      </w:r>
    </w:p>
    <w:p w14:paraId="551611E4" w14:textId="77777777" w:rsidR="00334974" w:rsidRDefault="0011170A">
      <w:pPr>
        <w:pStyle w:val="Heading1"/>
      </w:pPr>
      <w:r>
        <w:t>Education</w:t>
      </w:r>
    </w:p>
    <w:p w14:paraId="4AB92A79" w14:textId="77777777" w:rsidR="00334974" w:rsidRDefault="0011170A">
      <w:r>
        <w:t>Bachelor of Science in Computer Science</w:t>
      </w:r>
      <w:r>
        <w:br/>
        <w:t>Southern New Hampshire University (Online)</w:t>
      </w:r>
    </w:p>
    <w:p w14:paraId="3C9F4B35" w14:textId="77777777" w:rsidR="00334974" w:rsidRDefault="0011170A">
      <w:r>
        <w:t>Associate of Science in Nursing</w:t>
      </w:r>
      <w:r>
        <w:br/>
        <w:t>Colorado Northwestern School of Nursing, Steamboat Springs, CO</w:t>
      </w:r>
    </w:p>
    <w:p w14:paraId="461515A2" w14:textId="77777777" w:rsidR="00334974" w:rsidRDefault="0011170A">
      <w:pPr>
        <w:pStyle w:val="Heading1"/>
      </w:pPr>
      <w:r>
        <w:t>Projects</w:t>
      </w:r>
    </w:p>
    <w:p w14:paraId="31EBB87A" w14:textId="77777777" w:rsidR="00334974" w:rsidRDefault="0011170A">
      <w:r>
        <w:rPr>
          <w:b/>
        </w:rPr>
        <w:t>Hospital Procedure Scheduler (Python, C++, PyQt, OpenCV, AI Integration)</w:t>
      </w:r>
    </w:p>
    <w:p w14:paraId="3B10E4E1" w14:textId="77777777" w:rsidR="00334974" w:rsidRDefault="0011170A">
      <w:pPr>
        <w:pStyle w:val="ListBullet"/>
      </w:pPr>
      <w:r>
        <w:t>Designed a desktop application to streamline hospital procedure scheduling with real-time room status tracking and predictive scheduling logic.</w:t>
      </w:r>
    </w:p>
    <w:p w14:paraId="12296D4C" w14:textId="77777777" w:rsidR="00334974" w:rsidRDefault="0011170A">
      <w:pPr>
        <w:pStyle w:val="ListBullet"/>
      </w:pPr>
      <w:r>
        <w:t>Integrated computer vision models (YOLO, DeepLab) for real-time monitoring of surgical suite readiness.</w:t>
      </w:r>
    </w:p>
    <w:p w14:paraId="5A52C31E" w14:textId="77777777" w:rsidR="00334974" w:rsidRDefault="0011170A">
      <w:pPr>
        <w:pStyle w:val="ListBullet"/>
      </w:pPr>
      <w:r>
        <w:lastRenderedPageBreak/>
        <w:t>Built with PyQt for a responsive UI; incorporated drag-and-drop scheduling and automated alerts.</w:t>
      </w:r>
    </w:p>
    <w:p w14:paraId="34142CD1" w14:textId="77777777" w:rsidR="00334974" w:rsidRDefault="0011170A">
      <w:pPr>
        <w:pStyle w:val="ListBullet"/>
      </w:pPr>
      <w:r>
        <w:t>Used AI to analyze historical patterns, reducing room downtime and provider idle time.</w:t>
      </w:r>
    </w:p>
    <w:p w14:paraId="05081C61" w14:textId="77777777" w:rsidR="00334974" w:rsidRDefault="0011170A">
      <w:r>
        <w:rPr>
          <w:b/>
        </w:rPr>
        <w:t>Weather Station with ESP32 (C++, I2C, OLED, U8G2 Library)</w:t>
      </w:r>
    </w:p>
    <w:p w14:paraId="23356F89" w14:textId="77777777" w:rsidR="00334974" w:rsidRDefault="0011170A">
      <w:pPr>
        <w:pStyle w:val="ListBullet"/>
      </w:pPr>
      <w:r>
        <w:t>Developed an embedded weather monitoring system using an ESP32 microcontroller and LM75 temperature sensor.</w:t>
      </w:r>
    </w:p>
    <w:p w14:paraId="54049A62" w14:textId="77777777" w:rsidR="00334974" w:rsidRDefault="0011170A">
      <w:pPr>
        <w:pStyle w:val="ListBullet"/>
      </w:pPr>
      <w:r>
        <w:t>Implemented I2C communication with OLED display using the U8G2 graphics library.</w:t>
      </w:r>
    </w:p>
    <w:p w14:paraId="4FA3839B" w14:textId="77777777" w:rsidR="00334974" w:rsidRDefault="0011170A">
      <w:pPr>
        <w:pStyle w:val="ListBullet"/>
      </w:pPr>
      <w:r>
        <w:t>Debugged sensor communication protocols and optimized real-time temperature display output.</w:t>
      </w:r>
    </w:p>
    <w:p w14:paraId="4EFCC1A0" w14:textId="77777777" w:rsidR="00334974" w:rsidRDefault="0011170A">
      <w:pPr>
        <w:pStyle w:val="ListBullet"/>
      </w:pPr>
      <w:r>
        <w:t>Explored local data collection and future cloud integration for environmental data tracking.</w:t>
      </w:r>
    </w:p>
    <w:p w14:paraId="519CFBAE" w14:textId="77777777" w:rsidR="00334974" w:rsidRDefault="0011170A">
      <w:r>
        <w:rPr>
          <w:b/>
        </w:rPr>
        <w:t>Fitness Game MVP (Cross-Platform Android/C++)</w:t>
      </w:r>
    </w:p>
    <w:p w14:paraId="0E7012E9" w14:textId="77777777" w:rsidR="00334974" w:rsidRDefault="0011170A">
      <w:pPr>
        <w:pStyle w:val="ListBullet"/>
      </w:pPr>
      <w:r>
        <w:t>Created a gamified fitness app that separates game logic from physical activity inputs.</w:t>
      </w:r>
    </w:p>
    <w:p w14:paraId="7C92402B" w14:textId="77777777" w:rsidR="00334974" w:rsidRDefault="0011170A">
      <w:pPr>
        <w:pStyle w:val="ListBullet"/>
      </w:pPr>
      <w:r>
        <w:t>Built core gameplay loop in C++ with power-up mechanics tied to real-world exercise completion.</w:t>
      </w:r>
    </w:p>
    <w:p w14:paraId="11B4B56C" w14:textId="77777777" w:rsidR="00334974" w:rsidRDefault="0011170A">
      <w:pPr>
        <w:pStyle w:val="ListBullet"/>
      </w:pPr>
      <w:r>
        <w:t>Designed with mobile cross-platform deployment in mind (via Android NDK + Java/Kotlin interop planned).</w:t>
      </w:r>
    </w:p>
    <w:p w14:paraId="30D7AF1B" w14:textId="0571F1F4" w:rsidR="00334974" w:rsidRDefault="0011170A" w:rsidP="0011170A">
      <w:pPr>
        <w:pStyle w:val="ListBullet"/>
      </w:pPr>
      <w:r>
        <w:t>Demonstrated design patterns and modular architecture for future scaling.</w:t>
      </w:r>
    </w:p>
    <w:p w14:paraId="76DC2399" w14:textId="77777777" w:rsidR="0011170A" w:rsidRDefault="0011170A" w:rsidP="0011170A">
      <w:pPr>
        <w:pStyle w:val="Heading1"/>
      </w:pPr>
      <w:r>
        <w:t>Professional Experience</w:t>
      </w:r>
    </w:p>
    <w:p w14:paraId="764E9832" w14:textId="77777777" w:rsidR="0011170A" w:rsidRDefault="0011170A" w:rsidP="0011170A">
      <w:pPr>
        <w:pStyle w:val="Heading2"/>
      </w:pPr>
      <w:r>
        <w:t>Clinical Documentation Specialist</w:t>
      </w:r>
      <w:r>
        <w:br/>
        <w:t>Conifer Health Solutions, Tacoma, WA | July 2023 – Present</w:t>
      </w:r>
    </w:p>
    <w:p w14:paraId="40319A7E" w14:textId="77777777" w:rsidR="0011170A" w:rsidRDefault="0011170A" w:rsidP="0011170A">
      <w:r>
        <w:t>- Improved documentation compliance by 25% by collaborating with IT to restructure EHR workflows</w:t>
      </w:r>
      <w:r>
        <w:br/>
        <w:t>- Implemented automated checks and templates in Epic, reducing average note completion time by 15%</w:t>
      </w:r>
      <w:r>
        <w:br/>
        <w:t>- Trained 30+ staff on new digital tools, resulting in improved data entry consistency and accuracy</w:t>
      </w:r>
    </w:p>
    <w:p w14:paraId="4A00B601" w14:textId="77777777" w:rsidR="0011170A" w:rsidRDefault="0011170A" w:rsidP="0011170A">
      <w:pPr>
        <w:pStyle w:val="Heading2"/>
      </w:pPr>
      <w:r>
        <w:t>Travel Nurse – Interventional Radiology</w:t>
      </w:r>
      <w:r>
        <w:br/>
        <w:t>St. Joseph Medical Center, Tacoma, WA | Feb 2022 – July 2023</w:t>
      </w:r>
    </w:p>
    <w:p w14:paraId="1853233A" w14:textId="77777777" w:rsidR="0011170A" w:rsidRDefault="0011170A" w:rsidP="0011170A">
      <w:r>
        <w:t>- Streamlined procedure documentation by coordinating with radiology IT teams and using digital charting tools</w:t>
      </w:r>
      <w:r>
        <w:br/>
        <w:t>- Maintained 100% compliance with real-time data entry standards in high-volume clinical settings</w:t>
      </w:r>
    </w:p>
    <w:p w14:paraId="7734FE68" w14:textId="77777777" w:rsidR="0011170A" w:rsidRDefault="0011170A" w:rsidP="0011170A">
      <w:pPr>
        <w:pStyle w:val="Heading1"/>
      </w:pPr>
      <w:r>
        <w:lastRenderedPageBreak/>
        <w:t>Activities &amp; Volunteer Work</w:t>
      </w:r>
    </w:p>
    <w:p w14:paraId="4710E533" w14:textId="77777777" w:rsidR="0011170A" w:rsidRDefault="0011170A" w:rsidP="0011170A">
      <w:r>
        <w:t>- Volunteer Scientific Diver, Reef Aware Foundation: Performed underwater data collection and reef health monitoring</w:t>
      </w:r>
      <w:r>
        <w:br/>
        <w:t>- FAA Part 107 Certified Drone Pilot</w:t>
      </w:r>
      <w:r>
        <w:br/>
        <w:t>- Technical SCUBA Diver – Experienced in high-pressure environments, above and below sea level</w:t>
      </w:r>
    </w:p>
    <w:p w14:paraId="74788BC4" w14:textId="77777777" w:rsidR="0011170A" w:rsidRDefault="0011170A" w:rsidP="0011170A">
      <w:pPr>
        <w:pStyle w:val="ListBullet"/>
        <w:numPr>
          <w:ilvl w:val="0"/>
          <w:numId w:val="0"/>
        </w:numPr>
        <w:ind w:left="360" w:hanging="360"/>
      </w:pPr>
    </w:p>
    <w:sectPr w:rsidR="001117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34283">
    <w:abstractNumId w:val="8"/>
  </w:num>
  <w:num w:numId="2" w16cid:durableId="629478028">
    <w:abstractNumId w:val="6"/>
  </w:num>
  <w:num w:numId="3" w16cid:durableId="1187215293">
    <w:abstractNumId w:val="5"/>
  </w:num>
  <w:num w:numId="4" w16cid:durableId="1399943260">
    <w:abstractNumId w:val="4"/>
  </w:num>
  <w:num w:numId="5" w16cid:durableId="62485282">
    <w:abstractNumId w:val="7"/>
  </w:num>
  <w:num w:numId="6" w16cid:durableId="1060634838">
    <w:abstractNumId w:val="3"/>
  </w:num>
  <w:num w:numId="7" w16cid:durableId="929774894">
    <w:abstractNumId w:val="2"/>
  </w:num>
  <w:num w:numId="8" w16cid:durableId="701519023">
    <w:abstractNumId w:val="1"/>
  </w:num>
  <w:num w:numId="9" w16cid:durableId="91640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70A"/>
    <w:rsid w:val="0015074B"/>
    <w:rsid w:val="0029639D"/>
    <w:rsid w:val="00326F90"/>
    <w:rsid w:val="00334974"/>
    <w:rsid w:val="006F60CD"/>
    <w:rsid w:val="009859EB"/>
    <w:rsid w:val="00AA1D8D"/>
    <w:rsid w:val="00B47730"/>
    <w:rsid w:val="00CB0664"/>
    <w:rsid w:val="00CE6AE8"/>
    <w:rsid w:val="00DF10AB"/>
    <w:rsid w:val="00E712DB"/>
    <w:rsid w:val="00EC2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9B25B"/>
  <w14:defaultImageDpi w14:val="300"/>
  <w15:docId w15:val="{5AE53F87-6174-4789-80A0-4CEFED08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6A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A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0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rchbdev.github.io/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irchb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yan-birch-a998b11a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Birch</cp:lastModifiedBy>
  <cp:revision>6</cp:revision>
  <dcterms:created xsi:type="dcterms:W3CDTF">2025-05-26T20:37:00Z</dcterms:created>
  <dcterms:modified xsi:type="dcterms:W3CDTF">2025-07-04T01:26:00Z</dcterms:modified>
  <cp:category/>
</cp:coreProperties>
</file>